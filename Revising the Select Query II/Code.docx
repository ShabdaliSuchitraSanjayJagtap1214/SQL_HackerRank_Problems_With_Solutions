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420" w:leftChars="0" w:right="0" w:rightChars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the </w:t>
      </w:r>
      <w:r>
        <w:rPr>
          <w:rStyle w:val="9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field for all American cities in the </w:t>
      </w:r>
      <w:r>
        <w:rPr>
          <w:rStyle w:val="9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with populations larger than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120000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.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 xml:space="preserve">                                                       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31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for America is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USA.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 w:firstLine="420" w:firstLineChars="20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92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 w:firstLine="420" w:firstLineChars="20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drawing>
          <wp:inline distT="0" distB="0" distL="114300" distR="114300">
            <wp:extent cx="3637915" cy="1949450"/>
            <wp:effectExtent l="0" t="0" r="635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 w:firstLine="420" w:firstLineChars="20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 w:firstLine="420" w:firstLineChars="200"/>
        <w:textAlignment w:val="baseline"/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SELECT</w:t>
      </w:r>
      <w:r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name FROM city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right="0" w:firstLine="420" w:firstLineChars="20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where countrycode = 'USA' and population &gt; 120000;</w:t>
      </w:r>
    </w:p>
    <w:sectPr>
      <w:pgSz w:w="11906" w:h="16838"/>
      <w:pgMar w:top="440" w:right="106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4514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E20641"/>
    <w:rsid w:val="2D12780E"/>
    <w:rsid w:val="319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2023-07-30T08:50:00Z</dcterms:created>
  <dc:creator>progr</dc:creator>
  <cp:lastModifiedBy>progr</cp:lastModifiedBy>
  <dcterms:modified xsi:type="dcterms:W3CDTF">2023-07-30T13:39:29Z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3D74FFC036C140D5AB13CAE6EB9C5F61</vt:lpwstr>
  </property>
</Properties>
</file>